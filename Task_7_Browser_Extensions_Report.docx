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4751B" w14:textId="77777777" w:rsidR="00846381" w:rsidRDefault="00000000">
      <w:pPr>
        <w:pStyle w:val="Heading1"/>
        <w:jc w:val="center"/>
      </w:pPr>
      <w:r>
        <w:t>CYBER SECURITY INTERNSHIP</w:t>
      </w:r>
      <w:r w:rsidR="00846381">
        <w:t xml:space="preserve"> </w:t>
      </w:r>
    </w:p>
    <w:p w14:paraId="2A772C32" w14:textId="79C93DCA" w:rsidR="00EC54B9" w:rsidRDefault="00846381">
      <w:pPr>
        <w:pStyle w:val="Heading1"/>
        <w:jc w:val="center"/>
      </w:pPr>
      <w:r>
        <w:t xml:space="preserve"> ELEVATE LABS</w:t>
      </w:r>
    </w:p>
    <w:p w14:paraId="38E732D9" w14:textId="77777777" w:rsidR="00EC54B9" w:rsidRDefault="00000000">
      <w:pPr>
        <w:pStyle w:val="Heading2"/>
      </w:pPr>
      <w:r>
        <w:t>Task 7: Identify and Remove Suspicious Browser Extensions</w:t>
      </w:r>
    </w:p>
    <w:p w14:paraId="18968544" w14:textId="77777777" w:rsidR="00EC54B9" w:rsidRDefault="00000000">
      <w:pPr>
        <w:pStyle w:val="Heading3"/>
      </w:pPr>
      <w:r>
        <w:t>Objective:</w:t>
      </w:r>
    </w:p>
    <w:p w14:paraId="61833600" w14:textId="77777777" w:rsidR="00EC54B9" w:rsidRDefault="00000000">
      <w:r>
        <w:t>Learn to identify and remove potentially harmful browser extensions that may compromise user privacy or system performance.</w:t>
      </w:r>
    </w:p>
    <w:p w14:paraId="01BB95F7" w14:textId="77777777" w:rsidR="00EC54B9" w:rsidRDefault="00000000">
      <w:pPr>
        <w:pStyle w:val="Heading3"/>
      </w:pPr>
      <w:r>
        <w:t>Tools Used:</w:t>
      </w:r>
    </w:p>
    <w:p w14:paraId="0A9EA596" w14:textId="77777777" w:rsidR="00846381" w:rsidRDefault="00000000" w:rsidP="00846381">
      <w:pPr>
        <w:pStyle w:val="ListParagraph"/>
        <w:numPr>
          <w:ilvl w:val="0"/>
          <w:numId w:val="10"/>
        </w:numPr>
      </w:pPr>
      <w:r>
        <w:t>Google Chrome</w:t>
      </w:r>
    </w:p>
    <w:p w14:paraId="1474D0CB" w14:textId="375D1FED" w:rsidR="00EC54B9" w:rsidRDefault="00000000" w:rsidP="00846381">
      <w:pPr>
        <w:pStyle w:val="ListParagraph"/>
        <w:numPr>
          <w:ilvl w:val="0"/>
          <w:numId w:val="10"/>
        </w:numPr>
      </w:pPr>
      <w:r>
        <w:t>Mozilla Firefox</w:t>
      </w:r>
    </w:p>
    <w:p w14:paraId="4FA1DAE0" w14:textId="3FDB6833" w:rsidR="00846381" w:rsidRDefault="00846381" w:rsidP="00846381">
      <w:pPr>
        <w:pStyle w:val="ListParagraph"/>
        <w:numPr>
          <w:ilvl w:val="0"/>
          <w:numId w:val="10"/>
        </w:numPr>
      </w:pPr>
      <w:r>
        <w:t>Brave Browser</w:t>
      </w:r>
    </w:p>
    <w:p w14:paraId="607AA7BB" w14:textId="77777777" w:rsidR="00EC54B9" w:rsidRDefault="00000000">
      <w:pPr>
        <w:pStyle w:val="Heading3"/>
      </w:pPr>
      <w:r>
        <w:t>Deliverables:</w:t>
      </w:r>
    </w:p>
    <w:p w14:paraId="5C819350" w14:textId="77777777" w:rsidR="00EC54B9" w:rsidRDefault="00000000">
      <w:r>
        <w:t>• List of suspicious extensions found and removed</w:t>
      </w:r>
      <w:r>
        <w:br/>
        <w:t>• Documentation of steps taken</w:t>
      </w:r>
    </w:p>
    <w:p w14:paraId="71FD50DB" w14:textId="77777777" w:rsidR="00EC54B9" w:rsidRDefault="00000000">
      <w:pPr>
        <w:pStyle w:val="Heading3"/>
      </w:pPr>
      <w:r>
        <w:t>Steps Followed:</w:t>
      </w:r>
    </w:p>
    <w:p w14:paraId="1E13D7DF" w14:textId="77777777" w:rsidR="00EC54B9" w:rsidRDefault="00000000">
      <w:pPr>
        <w:pStyle w:val="ListNumber"/>
      </w:pPr>
      <w:r>
        <w:t>Opened the browser’s extension/add-ons manager:</w:t>
      </w:r>
      <w:r>
        <w:br/>
        <w:t xml:space="preserve">   - Chrome: chrome://extensions/</w:t>
      </w:r>
      <w:r>
        <w:br/>
        <w:t xml:space="preserve">   - Firefox: about:addons</w:t>
      </w:r>
    </w:p>
    <w:p w14:paraId="7A4D58A8" w14:textId="77777777" w:rsidR="00EC54B9" w:rsidRDefault="00000000">
      <w:pPr>
        <w:pStyle w:val="ListNumber"/>
      </w:pPr>
      <w:r>
        <w:t>Reviewed all installed extensions manually.</w:t>
      </w:r>
    </w:p>
    <w:p w14:paraId="044F0C49" w14:textId="77777777" w:rsidR="00EC54B9" w:rsidRDefault="00000000">
      <w:pPr>
        <w:pStyle w:val="ListNumber"/>
      </w:pPr>
      <w:r>
        <w:t>Checked permissions and reviews of each extension via:</w:t>
      </w:r>
      <w:r>
        <w:br/>
        <w:t xml:space="preserve">   - Chrome Web Store</w:t>
      </w:r>
      <w:r>
        <w:br/>
        <w:t xml:space="preserve">   - Firefox Add-ons repository</w:t>
      </w:r>
    </w:p>
    <w:p w14:paraId="67970BAF" w14:textId="77777777" w:rsidR="00EC54B9" w:rsidRDefault="00000000">
      <w:pPr>
        <w:pStyle w:val="ListNumber"/>
      </w:pPr>
      <w:r>
        <w:t>Identified suspicious extensions based on:</w:t>
      </w:r>
      <w:r>
        <w:br/>
        <w:t xml:space="preserve">   - Excessive permissions</w:t>
      </w:r>
      <w:r>
        <w:br/>
        <w:t xml:space="preserve">   - Unknown publisher</w:t>
      </w:r>
      <w:r>
        <w:br/>
        <w:t xml:space="preserve">   - Poor user reviews or low ratings</w:t>
      </w:r>
      <w:r>
        <w:br/>
        <w:t xml:space="preserve">   - No clear purpose / not used frequently</w:t>
      </w:r>
    </w:p>
    <w:p w14:paraId="783C94FE" w14:textId="77777777" w:rsidR="00A06FD5" w:rsidRDefault="00000000">
      <w:pPr>
        <w:pStyle w:val="ListNumber"/>
      </w:pPr>
      <w:r>
        <w:t>Remov</w:t>
      </w:r>
      <w:r w:rsidR="00A06FD5">
        <w:t xml:space="preserve">al </w:t>
      </w:r>
      <w:proofErr w:type="gramStart"/>
      <w:r w:rsidR="00A06FD5">
        <w:t xml:space="preserve">of </w:t>
      </w:r>
      <w:r>
        <w:t xml:space="preserve"> the</w:t>
      </w:r>
      <w:proofErr w:type="gramEnd"/>
      <w:r>
        <w:t xml:space="preserve"> following suspicious/unnecessary extensions:</w:t>
      </w:r>
    </w:p>
    <w:p w14:paraId="28A81723" w14:textId="55C1B369" w:rsidR="00EC54B9" w:rsidRDefault="00A06FD5" w:rsidP="00302BC6">
      <w:pPr>
        <w:pStyle w:val="ListNumber"/>
        <w:numPr>
          <w:ilvl w:val="0"/>
          <w:numId w:val="0"/>
        </w:numPr>
        <w:ind w:left="360"/>
      </w:pPr>
      <w:r>
        <w:t>Luckily there are no harmful extensions in my browser (</w:t>
      </w:r>
      <w:proofErr w:type="gramStart"/>
      <w:r>
        <w:t>CHROME ,FIREFOX</w:t>
      </w:r>
      <w:proofErr w:type="gramEnd"/>
      <w:r>
        <w:t>, BRAVE)</w:t>
      </w:r>
      <w:r w:rsidR="00302BC6">
        <w:t>.</w:t>
      </w:r>
    </w:p>
    <w:p w14:paraId="49CD5336" w14:textId="77777777" w:rsidR="00EC54B9" w:rsidRDefault="00000000">
      <w:pPr>
        <w:pStyle w:val="ListNumber"/>
      </w:pPr>
      <w:r>
        <w:t>Researched how malicious extensions harm users:</w:t>
      </w:r>
      <w:r>
        <w:br/>
        <w:t xml:space="preserve">   - Keystroke logging, malicious script injection, ad redirection.</w:t>
      </w:r>
    </w:p>
    <w:p w14:paraId="64FE2471" w14:textId="77777777" w:rsidR="00EC54B9" w:rsidRDefault="00000000">
      <w:pPr>
        <w:pStyle w:val="ListNumber"/>
      </w:pPr>
      <w:r>
        <w:t>Documented all steps in this report.</w:t>
      </w:r>
    </w:p>
    <w:p w14:paraId="04C8FD7D" w14:textId="77777777" w:rsidR="00EC54B9" w:rsidRDefault="00000000">
      <w:pPr>
        <w:pStyle w:val="Heading3"/>
      </w:pPr>
      <w:r>
        <w:t>Outcome:</w:t>
      </w:r>
    </w:p>
    <w:p w14:paraId="2DB1503F" w14:textId="77777777" w:rsidR="00EC54B9" w:rsidRDefault="00000000">
      <w:r>
        <w:t>Increased awareness of browser-based threats and improved system security by eliminating unnecessary or dangerous extensions.</w:t>
      </w:r>
    </w:p>
    <w:p w14:paraId="0AFE565B" w14:textId="0A2C3DE6" w:rsidR="00EC54B9" w:rsidRDefault="00EC54B9" w:rsidP="00A06FD5">
      <w:pPr>
        <w:pStyle w:val="ListNumber"/>
        <w:numPr>
          <w:ilvl w:val="0"/>
          <w:numId w:val="0"/>
        </w:numPr>
        <w:ind w:left="360" w:hanging="360"/>
      </w:pPr>
    </w:p>
    <w:sectPr w:rsidR="00EC5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C823B3"/>
    <w:multiLevelType w:val="hybridMultilevel"/>
    <w:tmpl w:val="8D0A4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46996">
    <w:abstractNumId w:val="8"/>
  </w:num>
  <w:num w:numId="2" w16cid:durableId="114906162">
    <w:abstractNumId w:val="6"/>
  </w:num>
  <w:num w:numId="3" w16cid:durableId="1338075018">
    <w:abstractNumId w:val="5"/>
  </w:num>
  <w:num w:numId="4" w16cid:durableId="611862318">
    <w:abstractNumId w:val="4"/>
  </w:num>
  <w:num w:numId="5" w16cid:durableId="180625619">
    <w:abstractNumId w:val="7"/>
  </w:num>
  <w:num w:numId="6" w16cid:durableId="1864400002">
    <w:abstractNumId w:val="3"/>
  </w:num>
  <w:num w:numId="7" w16cid:durableId="1392538035">
    <w:abstractNumId w:val="2"/>
  </w:num>
  <w:num w:numId="8" w16cid:durableId="1007442402">
    <w:abstractNumId w:val="1"/>
  </w:num>
  <w:num w:numId="9" w16cid:durableId="1108045178">
    <w:abstractNumId w:val="0"/>
  </w:num>
  <w:num w:numId="10" w16cid:durableId="414591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BC6"/>
    <w:rsid w:val="00326F90"/>
    <w:rsid w:val="004A77CA"/>
    <w:rsid w:val="00846381"/>
    <w:rsid w:val="00A06FD5"/>
    <w:rsid w:val="00AA1D8D"/>
    <w:rsid w:val="00B47730"/>
    <w:rsid w:val="00CB0664"/>
    <w:rsid w:val="00EC5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C89F2"/>
  <w14:defaultImageDpi w14:val="300"/>
  <w15:docId w15:val="{C4EB74FF-F563-4FB0-B860-014C6F56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Tanmay Pradhan</cp:lastModifiedBy>
  <cp:revision>3</cp:revision>
  <dcterms:created xsi:type="dcterms:W3CDTF">2013-12-23T23:15:00Z</dcterms:created>
  <dcterms:modified xsi:type="dcterms:W3CDTF">2025-07-03T13:20:00Z</dcterms:modified>
  <cp:category/>
</cp:coreProperties>
</file>